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Assignments using Notion AI</w:t>
      </w:r>
    </w:p>
    <w:p>
      <w:r>
        <w:t>This assignment sheet is designed to help students explore and practice using Notion AI for writing, summarization, organization, and creativity. Each task encourages critical thinking and application of AI tools in learning.</w:t>
      </w:r>
    </w:p>
    <w:p>
      <w:pPr>
        <w:pStyle w:val="Heading2"/>
      </w:pPr>
      <w:r>
        <w:t>AI Writing &amp; Summarization</w:t>
      </w:r>
    </w:p>
    <w:p>
      <w:r>
        <w:t>Take a long article or essay and use Notion AI to create a summary. Compare your manually written summary with the AI-generated one.</w:t>
      </w:r>
    </w:p>
    <w:p>
      <w:pPr>
        <w:pStyle w:val="Heading2"/>
      </w:pPr>
      <w:r>
        <w:t>Content Improvement Task</w:t>
      </w:r>
    </w:p>
    <w:p>
      <w:r>
        <w:t>A raw paragraph with grammar mistakes will be given. Use Notion AI's 'Improve Writing' feature to generate a refined version.</w:t>
      </w:r>
    </w:p>
    <w:p>
      <w:pPr>
        <w:pStyle w:val="Heading2"/>
      </w:pPr>
      <w:r>
        <w:t>Note-taking &amp; Knowledge Organization</w:t>
      </w:r>
    </w:p>
    <w:p>
      <w:r>
        <w:t>Insert lecture notes into Notion AI and organize them into bullet points with headings and subheadings to create a study-friendly version.</w:t>
      </w:r>
    </w:p>
    <w:p>
      <w:pPr>
        <w:pStyle w:val="Heading2"/>
      </w:pPr>
      <w:r>
        <w:t>Idea Generation</w:t>
      </w:r>
    </w:p>
    <w:p>
      <w:r>
        <w:t>Choose a topic (e.g., 'Impact of Social Media on Students'). Use Notion AI's 'Brainstorm Ideas' to generate 5–10 points, then expand them in your own words.</w:t>
      </w:r>
    </w:p>
    <w:p>
      <w:pPr>
        <w:pStyle w:val="Heading2"/>
      </w:pPr>
      <w:r>
        <w:t>Question &amp; Answer Creation</w:t>
      </w:r>
    </w:p>
    <w:p>
      <w:r>
        <w:t>Select a subject topic (e.g., Physics: Laws of Motion). Use Notion AI to generate possible exam questions, then write the answers manually.</w:t>
      </w:r>
    </w:p>
    <w:p>
      <w:pPr>
        <w:pStyle w:val="Heading2"/>
      </w:pPr>
      <w:r>
        <w:t>Creative Writing</w:t>
      </w:r>
    </w:p>
    <w:p>
      <w:r>
        <w:t>Write on the prompt: 'Imagine you are living on Mars in 2050'. Use Notion AI to create a draft, then expand and modify it with your own creativity.</w:t>
      </w:r>
    </w:p>
    <w:p>
      <w:pPr>
        <w:pStyle w:val="Heading2"/>
      </w:pPr>
      <w:r>
        <w:t>Comparison Task</w:t>
      </w:r>
    </w:p>
    <w:p>
      <w:r>
        <w:t>Write an essay manually on a given topic. Then, generate the same essay using Notion AI. Compare similarities and differences in style, tone, and creativity.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