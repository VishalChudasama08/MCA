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B9703" w14:textId="77777777" w:rsidR="00F525A7" w:rsidRPr="003E220A" w:rsidRDefault="00F525A7" w:rsidP="00F525A7">
      <w:pPr>
        <w:spacing w:after="0"/>
        <w:rPr>
          <w:b/>
          <w:bCs/>
          <w:sz w:val="24"/>
          <w:szCs w:val="24"/>
        </w:rPr>
      </w:pPr>
      <w:r w:rsidRPr="003E220A">
        <w:rPr>
          <w:b/>
          <w:bCs/>
          <w:sz w:val="24"/>
          <w:szCs w:val="24"/>
        </w:rPr>
        <w:t>MCA-B</w:t>
      </w:r>
      <w:r>
        <w:rPr>
          <w:b/>
          <w:bCs/>
          <w:sz w:val="24"/>
          <w:szCs w:val="24"/>
        </w:rPr>
        <w:t xml:space="preserve">013 </w:t>
      </w:r>
      <w:r w:rsidRPr="003E220A">
        <w:rPr>
          <w:b/>
          <w:bCs/>
          <w:sz w:val="24"/>
          <w:szCs w:val="24"/>
        </w:rPr>
        <w:t>CHUDASAMA VISHAL</w:t>
      </w:r>
    </w:p>
    <w:p w14:paraId="7AFD2B99" w14:textId="77777777" w:rsidR="00F525A7" w:rsidRDefault="00F525A7" w:rsidP="00F525A7">
      <w:pPr>
        <w:spacing w:after="0"/>
        <w:rPr>
          <w:sz w:val="20"/>
          <w:szCs w:val="20"/>
        </w:rPr>
      </w:pPr>
    </w:p>
    <w:p w14:paraId="0663F4A9" w14:textId="672A6AFD" w:rsidR="00183DEF" w:rsidRPr="00244735" w:rsidRDefault="00000000">
      <w:pPr>
        <w:spacing w:after="0" w:line="240" w:lineRule="auto"/>
        <w:rPr>
          <w:b/>
          <w:bCs/>
          <w:sz w:val="20"/>
          <w:szCs w:val="20"/>
        </w:rPr>
      </w:pPr>
      <w:r w:rsidRPr="00244735">
        <w:rPr>
          <w:sz w:val="20"/>
          <w:szCs w:val="20"/>
        </w:rPr>
        <w:t xml:space="preserve">SQL&gt; -- </w:t>
      </w:r>
      <w:r w:rsidRPr="00244735">
        <w:rPr>
          <w:b/>
          <w:bCs/>
          <w:sz w:val="20"/>
          <w:szCs w:val="20"/>
          <w:highlight w:val="cyan"/>
        </w:rPr>
        <w:t>day-1.docx</w:t>
      </w:r>
      <w:r w:rsidRPr="00244735">
        <w:rPr>
          <w:sz w:val="20"/>
          <w:szCs w:val="20"/>
        </w:rPr>
        <w:t xml:space="preserve"> file </w:t>
      </w:r>
      <w:r w:rsidR="002F7C98" w:rsidRPr="00F57B46">
        <w:rPr>
          <w:sz w:val="20"/>
          <w:szCs w:val="20"/>
        </w:rPr>
        <w:t>exercise</w:t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color w:val="00B0F0"/>
          <w:sz w:val="20"/>
          <w:szCs w:val="20"/>
        </w:rPr>
        <w:t>1.</w:t>
      </w:r>
      <w:r w:rsidRPr="00244735">
        <w:rPr>
          <w:b/>
          <w:bCs/>
          <w:sz w:val="20"/>
          <w:szCs w:val="20"/>
        </w:rPr>
        <w:t xml:space="preserve"> Display the structure of an EMP table</w:t>
      </w:r>
      <w:r w:rsidRPr="00244735">
        <w:rPr>
          <w:sz w:val="20"/>
          <w:szCs w:val="20"/>
        </w:rPr>
        <w:br/>
        <w:t xml:space="preserve">SQL&gt; </w:t>
      </w:r>
      <w:r w:rsidRPr="00244735">
        <w:rPr>
          <w:b/>
          <w:bCs/>
          <w:color w:val="C00000"/>
          <w:sz w:val="20"/>
          <w:szCs w:val="20"/>
        </w:rPr>
        <w:t>desc emp;</w:t>
      </w:r>
      <w:r w:rsidRPr="00244735">
        <w:rPr>
          <w:sz w:val="20"/>
          <w:szCs w:val="20"/>
        </w:rPr>
        <w:br/>
        <w:t xml:space="preserve"> Name                                                              Null?    Type</w:t>
      </w:r>
      <w:r w:rsidRPr="00244735">
        <w:rPr>
          <w:sz w:val="20"/>
          <w:szCs w:val="20"/>
        </w:rPr>
        <w:br/>
        <w:t xml:space="preserve"> ----------------------------------------------------------------- -------- --------------------------------------------</w:t>
      </w:r>
      <w:r w:rsidRPr="00244735">
        <w:rPr>
          <w:sz w:val="20"/>
          <w:szCs w:val="20"/>
        </w:rPr>
        <w:br/>
        <w:t xml:space="preserve"> EMPNO                                                             NOT NULL NUMBER(4)</w:t>
      </w:r>
      <w:r w:rsidRPr="00244735">
        <w:rPr>
          <w:sz w:val="20"/>
          <w:szCs w:val="20"/>
        </w:rPr>
        <w:br/>
        <w:t xml:space="preserve"> ENAME                                                                      VARCHAR2(10)</w:t>
      </w:r>
      <w:r w:rsidRPr="00244735">
        <w:rPr>
          <w:sz w:val="20"/>
          <w:szCs w:val="20"/>
        </w:rPr>
        <w:br/>
        <w:t xml:space="preserve"> JOB                                                                        VARCHAR2(9)</w:t>
      </w:r>
      <w:r w:rsidRPr="00244735">
        <w:rPr>
          <w:sz w:val="20"/>
          <w:szCs w:val="20"/>
        </w:rPr>
        <w:br/>
        <w:t xml:space="preserve"> MGR                                                                        NUMBER(4)</w:t>
      </w:r>
      <w:r w:rsidRPr="00244735">
        <w:rPr>
          <w:sz w:val="20"/>
          <w:szCs w:val="20"/>
        </w:rPr>
        <w:br/>
        <w:t xml:space="preserve"> HIREDATE                                                                   DATE</w:t>
      </w:r>
      <w:r w:rsidRPr="00244735">
        <w:rPr>
          <w:sz w:val="20"/>
          <w:szCs w:val="20"/>
        </w:rPr>
        <w:br/>
        <w:t xml:space="preserve"> SAL                                                                        NUMBER(7,2)</w:t>
      </w:r>
      <w:r w:rsidRPr="00244735">
        <w:rPr>
          <w:sz w:val="20"/>
          <w:szCs w:val="20"/>
        </w:rPr>
        <w:br/>
        <w:t xml:space="preserve"> COMM                                                                       NUMBER(7,2)</w:t>
      </w:r>
      <w:r w:rsidRPr="00244735">
        <w:rPr>
          <w:sz w:val="20"/>
          <w:szCs w:val="20"/>
        </w:rPr>
        <w:br/>
        <w:t xml:space="preserve"> DEPTNO                                                                     NUMBER(2)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2. Display the structure of DEPT table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244735">
        <w:rPr>
          <w:b/>
          <w:bCs/>
          <w:color w:val="C00000"/>
          <w:sz w:val="20"/>
          <w:szCs w:val="20"/>
        </w:rPr>
        <w:t>desc dept;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 Name                                                              Null?    Type</w:t>
      </w:r>
      <w:r w:rsidRPr="00244735">
        <w:rPr>
          <w:sz w:val="20"/>
          <w:szCs w:val="20"/>
        </w:rPr>
        <w:br/>
        <w:t xml:space="preserve"> ----------------------------------------------------------------- -------- --------------------------------------------</w:t>
      </w:r>
      <w:r w:rsidRPr="00244735">
        <w:rPr>
          <w:sz w:val="20"/>
          <w:szCs w:val="20"/>
        </w:rPr>
        <w:br/>
        <w:t xml:space="preserve"> DEPTNO                                                            NOT NULL NUMBER(2)</w:t>
      </w:r>
      <w:r w:rsidRPr="00244735">
        <w:rPr>
          <w:sz w:val="20"/>
          <w:szCs w:val="20"/>
        </w:rPr>
        <w:br/>
        <w:t xml:space="preserve"> DNAME                                                                      VARCHAR2(14)</w:t>
      </w:r>
      <w:r w:rsidRPr="00244735">
        <w:rPr>
          <w:sz w:val="20"/>
          <w:szCs w:val="20"/>
        </w:rPr>
        <w:br/>
        <w:t xml:space="preserve"> LOC                                                                        VARCHAR2(13)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3. Display all the records of EMP table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* from emp;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lastRenderedPageBreak/>
        <w:br/>
        <w:t xml:space="preserve">SQL&gt; -- </w:t>
      </w:r>
      <w:r w:rsidRPr="00244735">
        <w:rPr>
          <w:b/>
          <w:bCs/>
          <w:sz w:val="20"/>
          <w:szCs w:val="20"/>
        </w:rPr>
        <w:t>4. Display all the records of DEPT table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* from dept;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DEPTNO DNAME          LOC</w:t>
      </w:r>
      <w:r w:rsidRPr="00244735">
        <w:rPr>
          <w:sz w:val="20"/>
          <w:szCs w:val="20"/>
        </w:rPr>
        <w:br/>
        <w:t>---------- -------------- -------------</w:t>
      </w:r>
      <w:r w:rsidRPr="00244735">
        <w:rPr>
          <w:sz w:val="20"/>
          <w:szCs w:val="20"/>
        </w:rPr>
        <w:br/>
        <w:t xml:space="preserve">        10 ACCOUNTING     NEW YORK</w:t>
      </w:r>
      <w:r w:rsidRPr="00244735">
        <w:rPr>
          <w:sz w:val="20"/>
          <w:szCs w:val="20"/>
        </w:rPr>
        <w:br/>
        <w:t xml:space="preserve">        20 RESEARCH       DALLAS</w:t>
      </w:r>
      <w:r w:rsidRPr="00244735">
        <w:rPr>
          <w:sz w:val="20"/>
          <w:szCs w:val="20"/>
        </w:rPr>
        <w:br/>
        <w:t xml:space="preserve">        30 SALES          CHICAGO</w:t>
      </w:r>
      <w:r w:rsidRPr="00244735">
        <w:rPr>
          <w:sz w:val="20"/>
          <w:szCs w:val="20"/>
        </w:rPr>
        <w:br/>
        <w:t xml:space="preserve">        40 OPERATIONS     BOSTON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5. Display only Name of all employees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ename from emp;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>ENAME</w:t>
      </w:r>
      <w:r w:rsidRPr="00244735">
        <w:rPr>
          <w:sz w:val="20"/>
          <w:szCs w:val="20"/>
        </w:rPr>
        <w:br/>
        <w:t>----------</w:t>
      </w:r>
      <w:r w:rsidRPr="00244735">
        <w:rPr>
          <w:sz w:val="20"/>
          <w:szCs w:val="20"/>
        </w:rPr>
        <w:br/>
        <w:t>SMITH</w:t>
      </w:r>
      <w:r w:rsidRPr="00244735">
        <w:rPr>
          <w:sz w:val="20"/>
          <w:szCs w:val="20"/>
        </w:rPr>
        <w:br/>
        <w:t>ALLEN</w:t>
      </w:r>
      <w:r w:rsidRPr="00244735">
        <w:rPr>
          <w:sz w:val="20"/>
          <w:szCs w:val="20"/>
        </w:rPr>
        <w:br/>
        <w:t>WARD</w:t>
      </w:r>
      <w:r w:rsidRPr="00244735">
        <w:rPr>
          <w:sz w:val="20"/>
          <w:szCs w:val="20"/>
        </w:rPr>
        <w:br/>
        <w:t>JONES</w:t>
      </w:r>
      <w:r w:rsidRPr="00244735">
        <w:rPr>
          <w:sz w:val="20"/>
          <w:szCs w:val="20"/>
        </w:rPr>
        <w:br/>
        <w:t>MARTIN</w:t>
      </w:r>
      <w:r w:rsidRPr="00244735">
        <w:rPr>
          <w:sz w:val="20"/>
          <w:szCs w:val="20"/>
        </w:rPr>
        <w:br/>
        <w:t>BLAKE</w:t>
      </w:r>
      <w:r w:rsidRPr="00244735">
        <w:rPr>
          <w:sz w:val="20"/>
          <w:szCs w:val="20"/>
        </w:rPr>
        <w:br/>
        <w:t>CLARK</w:t>
      </w:r>
      <w:r w:rsidRPr="00244735">
        <w:rPr>
          <w:sz w:val="20"/>
          <w:szCs w:val="20"/>
        </w:rPr>
        <w:br/>
        <w:t>SCOTT</w:t>
      </w:r>
      <w:r w:rsidRPr="00244735">
        <w:rPr>
          <w:sz w:val="20"/>
          <w:szCs w:val="20"/>
        </w:rPr>
        <w:br/>
        <w:t>KING</w:t>
      </w:r>
      <w:r w:rsidRPr="00244735">
        <w:rPr>
          <w:sz w:val="20"/>
          <w:szCs w:val="20"/>
        </w:rPr>
        <w:br/>
        <w:t>TURNER</w:t>
      </w:r>
      <w:r w:rsidRPr="00244735">
        <w:rPr>
          <w:sz w:val="20"/>
          <w:szCs w:val="20"/>
        </w:rPr>
        <w:br/>
        <w:t>ADAMS</w:t>
      </w:r>
      <w:r w:rsidRPr="00244735">
        <w:rPr>
          <w:sz w:val="20"/>
          <w:szCs w:val="20"/>
        </w:rPr>
        <w:br/>
        <w:t>JAMES</w:t>
      </w:r>
      <w:r w:rsidRPr="00244735">
        <w:rPr>
          <w:sz w:val="20"/>
          <w:szCs w:val="20"/>
        </w:rPr>
        <w:br/>
        <w:t>FORD</w:t>
      </w:r>
      <w:r w:rsidRPr="00244735">
        <w:rPr>
          <w:sz w:val="20"/>
          <w:szCs w:val="20"/>
        </w:rPr>
        <w:br/>
        <w:t>MILLER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6. Display Employee's Name and salary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ename, sal from emp;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>ENAME             SAL</w:t>
      </w:r>
      <w:r w:rsidRPr="00244735">
        <w:rPr>
          <w:sz w:val="20"/>
          <w:szCs w:val="20"/>
        </w:rPr>
        <w:br/>
        <w:t>---------- ----------</w:t>
      </w:r>
      <w:r w:rsidRPr="00244735">
        <w:rPr>
          <w:sz w:val="20"/>
          <w:szCs w:val="20"/>
        </w:rPr>
        <w:br/>
        <w:t>SMITH             800</w:t>
      </w:r>
      <w:r w:rsidRPr="00244735">
        <w:rPr>
          <w:sz w:val="20"/>
          <w:szCs w:val="20"/>
        </w:rPr>
        <w:br/>
        <w:t>ALLEN            1600</w:t>
      </w:r>
      <w:r w:rsidRPr="00244735">
        <w:rPr>
          <w:sz w:val="20"/>
          <w:szCs w:val="20"/>
        </w:rPr>
        <w:br/>
        <w:t>WARD             1250</w:t>
      </w:r>
      <w:r w:rsidRPr="00244735">
        <w:rPr>
          <w:sz w:val="20"/>
          <w:szCs w:val="20"/>
        </w:rPr>
        <w:br/>
        <w:t>JONES            2975</w:t>
      </w:r>
      <w:r w:rsidRPr="00244735">
        <w:rPr>
          <w:sz w:val="20"/>
          <w:szCs w:val="20"/>
        </w:rPr>
        <w:br/>
        <w:t>MARTIN           1250</w:t>
      </w:r>
      <w:r w:rsidRPr="00244735">
        <w:rPr>
          <w:sz w:val="20"/>
          <w:szCs w:val="20"/>
        </w:rPr>
        <w:br/>
        <w:t>BLAKE            2850</w:t>
      </w:r>
      <w:r w:rsidRPr="00244735">
        <w:rPr>
          <w:sz w:val="20"/>
          <w:szCs w:val="20"/>
        </w:rPr>
        <w:br/>
        <w:t>CLARK            2450</w:t>
      </w:r>
      <w:r w:rsidRPr="00244735">
        <w:rPr>
          <w:sz w:val="20"/>
          <w:szCs w:val="20"/>
        </w:rPr>
        <w:br/>
        <w:t>SCOTT            3000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lastRenderedPageBreak/>
        <w:t>KING             5000</w:t>
      </w:r>
      <w:r w:rsidRPr="00244735">
        <w:rPr>
          <w:sz w:val="20"/>
          <w:szCs w:val="20"/>
        </w:rPr>
        <w:br/>
        <w:t>TURNER           1500</w:t>
      </w:r>
      <w:r w:rsidRPr="00244735">
        <w:rPr>
          <w:sz w:val="20"/>
          <w:szCs w:val="20"/>
        </w:rPr>
        <w:br/>
        <w:t>ADAMS            1100</w:t>
      </w:r>
      <w:r w:rsidRPr="00244735">
        <w:rPr>
          <w:sz w:val="20"/>
          <w:szCs w:val="20"/>
        </w:rPr>
        <w:br/>
        <w:t>JAMES             950</w:t>
      </w:r>
      <w:r w:rsidRPr="00244735">
        <w:rPr>
          <w:sz w:val="20"/>
          <w:szCs w:val="20"/>
        </w:rPr>
        <w:br/>
        <w:t>FORD             3000</w:t>
      </w:r>
      <w:r w:rsidRPr="00244735">
        <w:rPr>
          <w:sz w:val="20"/>
          <w:szCs w:val="20"/>
        </w:rPr>
        <w:br/>
        <w:t>MILLER           1300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7. Display only unique departments (deptno) from EMP table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distinct(deptno) from emp;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DEPTNO</w:t>
      </w:r>
      <w:r w:rsidRPr="00244735">
        <w:rPr>
          <w:sz w:val="20"/>
          <w:szCs w:val="20"/>
        </w:rPr>
        <w:br/>
        <w:t>----------</w:t>
      </w:r>
      <w:r w:rsidRPr="00244735">
        <w:rPr>
          <w:sz w:val="20"/>
          <w:szCs w:val="20"/>
        </w:rPr>
        <w:br/>
        <w:t xml:space="preserve">        30</w:t>
      </w:r>
      <w:r w:rsidRPr="00244735">
        <w:rPr>
          <w:sz w:val="20"/>
          <w:szCs w:val="20"/>
        </w:rPr>
        <w:br/>
        <w:t xml:space="preserve">        20</w:t>
      </w:r>
      <w:r w:rsidRPr="00244735">
        <w:rPr>
          <w:sz w:val="20"/>
          <w:szCs w:val="20"/>
        </w:rPr>
        <w:br/>
        <w:t xml:space="preserve">        10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8. Display employees whose name starts with 'J';</w:t>
      </w:r>
    </w:p>
    <w:p w14:paraId="76141A9D" w14:textId="77777777" w:rsidR="00183DEF" w:rsidRPr="00244735" w:rsidRDefault="00183DEF">
      <w:pPr>
        <w:spacing w:after="0" w:line="240" w:lineRule="auto"/>
        <w:rPr>
          <w:sz w:val="20"/>
          <w:szCs w:val="20"/>
        </w:rPr>
      </w:pPr>
    </w:p>
    <w:p w14:paraId="4DA9D8FE" w14:textId="61F4D82F" w:rsidR="00330695" w:rsidRPr="00244735" w:rsidRDefault="00183DEF">
      <w:pPr>
        <w:spacing w:after="0" w:line="240" w:lineRule="auto"/>
        <w:rPr>
          <w:sz w:val="20"/>
          <w:szCs w:val="20"/>
        </w:rPr>
      </w:pPr>
      <w:r w:rsidRPr="00244735">
        <w:rPr>
          <w:sz w:val="20"/>
          <w:szCs w:val="20"/>
        </w:rPr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* from emp where ename like 'J%';</w:t>
      </w:r>
      <w:r w:rsidRPr="00244735">
        <w:rPr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9. Display all the employees' Date of Joining (HireDate) and Salary (Sal)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hiredate, sal from emp;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>HIREDATE         SAL</w:t>
      </w:r>
      <w:r w:rsidRPr="00244735">
        <w:rPr>
          <w:sz w:val="20"/>
          <w:szCs w:val="20"/>
        </w:rPr>
        <w:br/>
        <w:t>--------- ----------</w:t>
      </w:r>
      <w:r w:rsidRPr="00244735">
        <w:rPr>
          <w:sz w:val="20"/>
          <w:szCs w:val="20"/>
        </w:rPr>
        <w:br/>
        <w:t>17-DEC-80        800</w:t>
      </w:r>
      <w:r w:rsidRPr="00244735">
        <w:rPr>
          <w:sz w:val="20"/>
          <w:szCs w:val="20"/>
        </w:rPr>
        <w:br/>
        <w:t>20-FEB-81       1600</w:t>
      </w:r>
      <w:r w:rsidRPr="00244735">
        <w:rPr>
          <w:sz w:val="20"/>
          <w:szCs w:val="20"/>
        </w:rPr>
        <w:br/>
        <w:t>22-FEB-81       1250</w:t>
      </w:r>
      <w:r w:rsidRPr="00244735">
        <w:rPr>
          <w:sz w:val="20"/>
          <w:szCs w:val="20"/>
        </w:rPr>
        <w:br/>
        <w:t>02-APR-81       2975</w:t>
      </w:r>
      <w:r w:rsidRPr="00244735">
        <w:rPr>
          <w:sz w:val="20"/>
          <w:szCs w:val="20"/>
        </w:rPr>
        <w:br/>
        <w:t>28-SEP-81       1250</w:t>
      </w:r>
      <w:r w:rsidRPr="00244735">
        <w:rPr>
          <w:sz w:val="20"/>
          <w:szCs w:val="20"/>
        </w:rPr>
        <w:br/>
        <w:t>01-MAY-81       2850</w:t>
      </w:r>
      <w:r w:rsidRPr="00244735">
        <w:rPr>
          <w:sz w:val="20"/>
          <w:szCs w:val="20"/>
        </w:rPr>
        <w:br/>
        <w:t>09-JUN-81       2450</w:t>
      </w:r>
      <w:r w:rsidRPr="00244735">
        <w:rPr>
          <w:sz w:val="20"/>
          <w:szCs w:val="20"/>
        </w:rPr>
        <w:br/>
        <w:t>19-APR-87       3000</w:t>
      </w:r>
      <w:r w:rsidRPr="00244735">
        <w:rPr>
          <w:sz w:val="20"/>
          <w:szCs w:val="20"/>
        </w:rPr>
        <w:br/>
        <w:t>17-NOV-81       5000</w:t>
      </w:r>
      <w:r w:rsidRPr="00244735">
        <w:rPr>
          <w:sz w:val="20"/>
          <w:szCs w:val="20"/>
        </w:rPr>
        <w:br/>
        <w:t>08-SEP-81       1500</w:t>
      </w:r>
      <w:r w:rsidRPr="00244735">
        <w:rPr>
          <w:sz w:val="20"/>
          <w:szCs w:val="20"/>
        </w:rPr>
        <w:br/>
        <w:t>23-MAY-87       1100</w:t>
      </w:r>
      <w:r w:rsidRPr="00244735">
        <w:rPr>
          <w:sz w:val="20"/>
          <w:szCs w:val="20"/>
        </w:rPr>
        <w:br/>
        <w:t>03-DEC-81        950</w:t>
      </w:r>
      <w:r w:rsidRPr="00244735">
        <w:rPr>
          <w:sz w:val="20"/>
          <w:szCs w:val="20"/>
        </w:rPr>
        <w:br/>
        <w:t>03-DEC-81       3000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lastRenderedPageBreak/>
        <w:t>23-JAN-82       1300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10. Display all clerks (job), from EMP table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job from emp;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>JOB</w:t>
      </w:r>
      <w:r w:rsidRPr="00244735">
        <w:rPr>
          <w:sz w:val="20"/>
          <w:szCs w:val="20"/>
        </w:rPr>
        <w:br/>
        <w:t>---------</w:t>
      </w:r>
      <w:r w:rsidRPr="00244735">
        <w:rPr>
          <w:sz w:val="20"/>
          <w:szCs w:val="20"/>
        </w:rPr>
        <w:br/>
        <w:t>CLERK</w:t>
      </w:r>
      <w:r w:rsidRPr="00244735">
        <w:rPr>
          <w:sz w:val="20"/>
          <w:szCs w:val="20"/>
        </w:rPr>
        <w:br/>
        <w:t>SALESMAN</w:t>
      </w:r>
      <w:r w:rsidRPr="00244735">
        <w:rPr>
          <w:sz w:val="20"/>
          <w:szCs w:val="20"/>
        </w:rPr>
        <w:br/>
        <w:t>SALESMAN</w:t>
      </w:r>
      <w:r w:rsidRPr="00244735">
        <w:rPr>
          <w:sz w:val="20"/>
          <w:szCs w:val="20"/>
        </w:rPr>
        <w:br/>
        <w:t>MANAGER</w:t>
      </w:r>
      <w:r w:rsidRPr="00244735">
        <w:rPr>
          <w:sz w:val="20"/>
          <w:szCs w:val="20"/>
        </w:rPr>
        <w:br/>
        <w:t>SALESMAN</w:t>
      </w:r>
      <w:r w:rsidRPr="00244735">
        <w:rPr>
          <w:sz w:val="20"/>
          <w:szCs w:val="20"/>
        </w:rPr>
        <w:br/>
        <w:t>MANAGER</w:t>
      </w:r>
      <w:r w:rsidRPr="00244735">
        <w:rPr>
          <w:sz w:val="20"/>
          <w:szCs w:val="20"/>
        </w:rPr>
        <w:br/>
        <w:t>MANAGER</w:t>
      </w:r>
      <w:r w:rsidRPr="00244735">
        <w:rPr>
          <w:sz w:val="20"/>
          <w:szCs w:val="20"/>
        </w:rPr>
        <w:br/>
        <w:t>ANALYST</w:t>
      </w:r>
      <w:r w:rsidRPr="00244735">
        <w:rPr>
          <w:sz w:val="20"/>
          <w:szCs w:val="20"/>
        </w:rPr>
        <w:br/>
        <w:t>PRESIDENT</w:t>
      </w:r>
      <w:r w:rsidRPr="00244735">
        <w:rPr>
          <w:sz w:val="20"/>
          <w:szCs w:val="20"/>
        </w:rPr>
        <w:br/>
        <w:t>SALESMAN</w:t>
      </w:r>
      <w:r w:rsidRPr="00244735">
        <w:rPr>
          <w:sz w:val="20"/>
          <w:szCs w:val="20"/>
        </w:rPr>
        <w:br/>
        <w:t>CLERK</w:t>
      </w:r>
      <w:r w:rsidRPr="00244735">
        <w:rPr>
          <w:sz w:val="20"/>
          <w:szCs w:val="20"/>
        </w:rPr>
        <w:br/>
        <w:t>CLERK</w:t>
      </w:r>
      <w:r w:rsidRPr="00244735">
        <w:rPr>
          <w:sz w:val="20"/>
          <w:szCs w:val="20"/>
        </w:rPr>
        <w:br/>
        <w:t>ANALYST</w:t>
      </w:r>
      <w:r w:rsidRPr="00244735">
        <w:rPr>
          <w:sz w:val="20"/>
          <w:szCs w:val="20"/>
        </w:rPr>
        <w:br/>
        <w:t>CLERK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11. Display all employees' name and salary whose salary is more than 2000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ename, sal from emp where sal &gt; 2000;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>ENAME             SAL</w:t>
      </w:r>
      <w:r w:rsidRPr="00244735">
        <w:rPr>
          <w:sz w:val="20"/>
          <w:szCs w:val="20"/>
        </w:rPr>
        <w:br/>
        <w:t>---------- ----------</w:t>
      </w:r>
      <w:r w:rsidRPr="00244735">
        <w:rPr>
          <w:sz w:val="20"/>
          <w:szCs w:val="20"/>
        </w:rPr>
        <w:br/>
        <w:t>JONES            2975</w:t>
      </w:r>
      <w:r w:rsidRPr="00244735">
        <w:rPr>
          <w:sz w:val="20"/>
          <w:szCs w:val="20"/>
        </w:rPr>
        <w:br/>
        <w:t>BLAKE            2850</w:t>
      </w:r>
      <w:r w:rsidRPr="00244735">
        <w:rPr>
          <w:sz w:val="20"/>
          <w:szCs w:val="20"/>
        </w:rPr>
        <w:br/>
        <w:t>CLARK            2450</w:t>
      </w:r>
      <w:r w:rsidRPr="00244735">
        <w:rPr>
          <w:sz w:val="20"/>
          <w:szCs w:val="20"/>
        </w:rPr>
        <w:br/>
        <w:t>SCOTT            3000</w:t>
      </w:r>
      <w:r w:rsidRPr="00244735">
        <w:rPr>
          <w:sz w:val="20"/>
          <w:szCs w:val="20"/>
        </w:rPr>
        <w:br/>
        <w:t>KING             5000</w:t>
      </w:r>
      <w:r w:rsidRPr="00244735">
        <w:rPr>
          <w:sz w:val="20"/>
          <w:szCs w:val="20"/>
        </w:rPr>
        <w:br/>
        <w:t>FORD             3000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6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12. Display all employees who are not in department number (deptno) 30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* from emp where deptno != 30;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lastRenderedPageBreak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8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13. Display employees with their empno, ename and mgr (i.e manager's no)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empno, ename, mgr from emp;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       MGR</w:t>
      </w:r>
      <w:r w:rsidRPr="00244735">
        <w:rPr>
          <w:sz w:val="20"/>
          <w:szCs w:val="20"/>
        </w:rPr>
        <w:br/>
        <w:t>---------- ---------- ----------</w:t>
      </w:r>
      <w:r w:rsidRPr="00244735">
        <w:rPr>
          <w:sz w:val="20"/>
          <w:szCs w:val="20"/>
        </w:rPr>
        <w:br/>
        <w:t xml:space="preserve">      7369 SMITH            7902</w:t>
      </w:r>
      <w:r w:rsidRPr="00244735">
        <w:rPr>
          <w:sz w:val="20"/>
          <w:szCs w:val="20"/>
        </w:rPr>
        <w:br/>
        <w:t xml:space="preserve">      7499 ALLEN            7698</w:t>
      </w:r>
      <w:r w:rsidRPr="00244735">
        <w:rPr>
          <w:sz w:val="20"/>
          <w:szCs w:val="20"/>
        </w:rPr>
        <w:br/>
        <w:t xml:space="preserve">      7521 WARD             7698</w:t>
      </w:r>
      <w:r w:rsidRPr="00244735">
        <w:rPr>
          <w:sz w:val="20"/>
          <w:szCs w:val="20"/>
        </w:rPr>
        <w:br/>
        <w:t xml:space="preserve">      7566 JONES            7839</w:t>
      </w:r>
      <w:r w:rsidRPr="00244735">
        <w:rPr>
          <w:sz w:val="20"/>
          <w:szCs w:val="20"/>
        </w:rPr>
        <w:br/>
        <w:t xml:space="preserve">      7654 MARTIN           7698</w:t>
      </w:r>
      <w:r w:rsidRPr="00244735">
        <w:rPr>
          <w:sz w:val="20"/>
          <w:szCs w:val="20"/>
        </w:rPr>
        <w:br/>
        <w:t xml:space="preserve">      7698 BLAKE            7839</w:t>
      </w:r>
      <w:r w:rsidRPr="00244735">
        <w:rPr>
          <w:sz w:val="20"/>
          <w:szCs w:val="20"/>
        </w:rPr>
        <w:br/>
        <w:t xml:space="preserve">      7782 CLARK            7839</w:t>
      </w:r>
      <w:r w:rsidRPr="00244735">
        <w:rPr>
          <w:sz w:val="20"/>
          <w:szCs w:val="20"/>
        </w:rPr>
        <w:br/>
        <w:t xml:space="preserve">      7788 SCOTT            7566</w:t>
      </w:r>
      <w:r w:rsidRPr="00244735">
        <w:rPr>
          <w:sz w:val="20"/>
          <w:szCs w:val="20"/>
        </w:rPr>
        <w:br/>
        <w:t xml:space="preserve">      7839 KING</w:t>
      </w:r>
      <w:r w:rsidRPr="00244735">
        <w:rPr>
          <w:sz w:val="20"/>
          <w:szCs w:val="20"/>
        </w:rPr>
        <w:br/>
        <w:t xml:space="preserve">      7844 TURNER           7698</w:t>
      </w:r>
      <w:r w:rsidRPr="00244735">
        <w:rPr>
          <w:sz w:val="20"/>
          <w:szCs w:val="20"/>
        </w:rPr>
        <w:br/>
        <w:t xml:space="preserve">      7876 ADAMS            7788</w:t>
      </w:r>
      <w:r w:rsidRPr="00244735">
        <w:rPr>
          <w:sz w:val="20"/>
          <w:szCs w:val="20"/>
        </w:rPr>
        <w:br/>
        <w:t xml:space="preserve">      7900 JAMES            7698</w:t>
      </w:r>
      <w:r w:rsidRPr="00244735">
        <w:rPr>
          <w:sz w:val="20"/>
          <w:szCs w:val="20"/>
        </w:rPr>
        <w:br/>
        <w:t xml:space="preserve">      7902 FORD             7566</w:t>
      </w:r>
      <w:r w:rsidRPr="00244735">
        <w:rPr>
          <w:sz w:val="20"/>
          <w:szCs w:val="20"/>
        </w:rPr>
        <w:br/>
        <w:t xml:space="preserve">      7934 MILLER           7782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244735">
        <w:rPr>
          <w:b/>
          <w:bCs/>
          <w:sz w:val="20"/>
          <w:szCs w:val="20"/>
        </w:rPr>
        <w:t>14. Display manager's number, job profile, department number and salary of employees Allen, Adams, Jones and Blake.</w:t>
      </w:r>
      <w:r w:rsidRPr="00244735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244735">
        <w:rPr>
          <w:b/>
          <w:bCs/>
          <w:color w:val="C00000"/>
          <w:sz w:val="20"/>
          <w:szCs w:val="20"/>
        </w:rPr>
        <w:t>select mgr, job, deptno, sal from emp where ename = 'ALLEN' OR ename = 'ADAMS' OR ename = 'JONES' OR ename = 'BLAKE';</w:t>
      </w:r>
      <w:r w:rsidRPr="00244735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  MGR JOB           DEPTNO        SAL</w:t>
      </w:r>
      <w:r w:rsidRPr="00244735">
        <w:rPr>
          <w:sz w:val="20"/>
          <w:szCs w:val="20"/>
        </w:rPr>
        <w:br/>
        <w:t>---------- --------- ---------- ----------</w:t>
      </w:r>
      <w:r w:rsidRPr="00244735">
        <w:rPr>
          <w:sz w:val="20"/>
          <w:szCs w:val="20"/>
        </w:rPr>
        <w:br/>
        <w:t xml:space="preserve">      7698 SALESMAN          30       1600</w:t>
      </w:r>
      <w:r w:rsidRPr="00244735">
        <w:rPr>
          <w:sz w:val="20"/>
          <w:szCs w:val="20"/>
        </w:rPr>
        <w:br/>
        <w:t xml:space="preserve">      7839 MANAGER           20       2975</w:t>
      </w:r>
      <w:r w:rsidRPr="00244735">
        <w:rPr>
          <w:sz w:val="20"/>
          <w:szCs w:val="20"/>
        </w:rPr>
        <w:br/>
        <w:t xml:space="preserve">      7839 MANAGER           30       2850</w:t>
      </w:r>
      <w:r w:rsidRPr="00244735">
        <w:rPr>
          <w:sz w:val="20"/>
          <w:szCs w:val="20"/>
        </w:rPr>
        <w:br/>
        <w:t xml:space="preserve">      7788 CLERK             20       1100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lastRenderedPageBreak/>
        <w:t xml:space="preserve">SQL&gt; -- </w:t>
      </w:r>
      <w:r w:rsidRPr="00FD2AF0">
        <w:rPr>
          <w:b/>
          <w:bCs/>
          <w:sz w:val="20"/>
          <w:szCs w:val="20"/>
        </w:rPr>
        <w:t>15. Display only unique Salary (sal) from EMP table</w:t>
      </w:r>
      <w:r w:rsidRPr="00FD2AF0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FD2AF0">
        <w:rPr>
          <w:b/>
          <w:bCs/>
          <w:color w:val="C00000"/>
          <w:sz w:val="20"/>
          <w:szCs w:val="20"/>
        </w:rPr>
        <w:t>select distinct(sal), ename from emp;</w:t>
      </w:r>
      <w:r w:rsidRPr="00FD2AF0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  SAL ENAME</w:t>
      </w:r>
      <w:r w:rsidRPr="00244735">
        <w:rPr>
          <w:sz w:val="20"/>
          <w:szCs w:val="20"/>
        </w:rPr>
        <w:br/>
        <w:t>---------- ----------</w:t>
      </w:r>
      <w:r w:rsidRPr="00244735">
        <w:rPr>
          <w:sz w:val="20"/>
          <w:szCs w:val="20"/>
        </w:rPr>
        <w:br/>
        <w:t xml:space="preserve">      1600 ALLEN</w:t>
      </w:r>
      <w:r w:rsidRPr="00244735">
        <w:rPr>
          <w:sz w:val="20"/>
          <w:szCs w:val="20"/>
        </w:rPr>
        <w:br/>
        <w:t xml:space="preserve">      1500 TURNER</w:t>
      </w:r>
      <w:r w:rsidRPr="00244735">
        <w:rPr>
          <w:sz w:val="20"/>
          <w:szCs w:val="20"/>
        </w:rPr>
        <w:br/>
        <w:t xml:space="preserve">      5000 KING</w:t>
      </w:r>
      <w:r w:rsidRPr="00244735">
        <w:rPr>
          <w:sz w:val="20"/>
          <w:szCs w:val="20"/>
        </w:rPr>
        <w:br/>
        <w:t xml:space="preserve">      1250 MARTIN</w:t>
      </w:r>
      <w:r w:rsidRPr="00244735">
        <w:rPr>
          <w:sz w:val="20"/>
          <w:szCs w:val="20"/>
        </w:rPr>
        <w:br/>
        <w:t xml:space="preserve">      1250 WARD</w:t>
      </w:r>
      <w:r w:rsidRPr="00244735">
        <w:rPr>
          <w:sz w:val="20"/>
          <w:szCs w:val="20"/>
        </w:rPr>
        <w:br/>
        <w:t xml:space="preserve">      1300 MILLER</w:t>
      </w:r>
      <w:r w:rsidRPr="00244735">
        <w:rPr>
          <w:sz w:val="20"/>
          <w:szCs w:val="20"/>
        </w:rPr>
        <w:br/>
        <w:t xml:space="preserve">       800 SMITH</w:t>
      </w:r>
      <w:r w:rsidRPr="00244735">
        <w:rPr>
          <w:sz w:val="20"/>
          <w:szCs w:val="20"/>
        </w:rPr>
        <w:br/>
        <w:t xml:space="preserve">      2450 CLARK</w:t>
      </w:r>
      <w:r w:rsidRPr="00244735">
        <w:rPr>
          <w:sz w:val="20"/>
          <w:szCs w:val="20"/>
        </w:rPr>
        <w:br/>
        <w:t xml:space="preserve">      3000 SCOTT</w:t>
      </w:r>
      <w:r w:rsidRPr="00244735">
        <w:rPr>
          <w:sz w:val="20"/>
          <w:szCs w:val="20"/>
        </w:rPr>
        <w:br/>
        <w:t xml:space="preserve">      1100 ADAMS</w:t>
      </w:r>
      <w:r w:rsidRPr="00244735">
        <w:rPr>
          <w:sz w:val="20"/>
          <w:szCs w:val="20"/>
        </w:rPr>
        <w:br/>
        <w:t xml:space="preserve">      2850 BLAKE</w:t>
      </w:r>
      <w:r w:rsidRPr="00244735">
        <w:rPr>
          <w:sz w:val="20"/>
          <w:szCs w:val="20"/>
        </w:rPr>
        <w:br/>
        <w:t xml:space="preserve">      2975 JONES</w:t>
      </w:r>
      <w:r w:rsidRPr="00244735">
        <w:rPr>
          <w:sz w:val="20"/>
          <w:szCs w:val="20"/>
        </w:rPr>
        <w:br/>
        <w:t xml:space="preserve">       950 JAMES</w:t>
      </w:r>
      <w:r w:rsidRPr="00244735">
        <w:rPr>
          <w:sz w:val="20"/>
          <w:szCs w:val="20"/>
        </w:rPr>
        <w:br/>
        <w:t xml:space="preserve">      3000 FORD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FD2AF0">
        <w:rPr>
          <w:b/>
          <w:bCs/>
          <w:sz w:val="20"/>
          <w:szCs w:val="20"/>
        </w:rPr>
        <w:t>16. Display the location of department number 30</w:t>
      </w:r>
      <w:r w:rsidRPr="00FD2AF0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FD2AF0">
        <w:rPr>
          <w:b/>
          <w:bCs/>
          <w:color w:val="C00000"/>
          <w:sz w:val="20"/>
          <w:szCs w:val="20"/>
        </w:rPr>
        <w:t>select deptno, loc from dept where deptno = 30;</w:t>
      </w:r>
      <w:r w:rsidRPr="00FD2AF0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DEPTNO LOC</w:t>
      </w:r>
      <w:r w:rsidRPr="00244735">
        <w:rPr>
          <w:sz w:val="20"/>
          <w:szCs w:val="20"/>
        </w:rPr>
        <w:br/>
        <w:t>---------- -------------</w:t>
      </w:r>
      <w:r w:rsidRPr="00244735">
        <w:rPr>
          <w:sz w:val="20"/>
          <w:szCs w:val="20"/>
        </w:rPr>
        <w:br/>
        <w:t xml:space="preserve">        30 CHICAGO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FD2AF0">
        <w:rPr>
          <w:b/>
          <w:bCs/>
          <w:sz w:val="20"/>
          <w:szCs w:val="20"/>
        </w:rPr>
        <w:t>17. Display the details of the department located in 'New York' city</w:t>
      </w:r>
      <w:r w:rsidRPr="00FD2AF0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FD2AF0">
        <w:rPr>
          <w:b/>
          <w:bCs/>
          <w:color w:val="C00000"/>
          <w:sz w:val="20"/>
          <w:szCs w:val="20"/>
        </w:rPr>
        <w:t>select * from dept where loc = 'NEW YORK';</w:t>
      </w:r>
      <w:r w:rsidRPr="00FD2AF0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DEPTNO DNAME          LOC</w:t>
      </w:r>
      <w:r w:rsidRPr="00244735">
        <w:rPr>
          <w:sz w:val="20"/>
          <w:szCs w:val="20"/>
        </w:rPr>
        <w:br/>
        <w:t>---------- -------------- -------------</w:t>
      </w:r>
      <w:r w:rsidRPr="00244735">
        <w:rPr>
          <w:sz w:val="20"/>
          <w:szCs w:val="20"/>
        </w:rPr>
        <w:br/>
        <w:t xml:space="preserve">        10 ACCOUNTING     NEW YORK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FD2AF0">
        <w:rPr>
          <w:b/>
          <w:bCs/>
          <w:sz w:val="20"/>
          <w:szCs w:val="20"/>
        </w:rPr>
        <w:t>18. Display all the employees according to their names in sorted order</w:t>
      </w:r>
      <w:r w:rsidRPr="00FD2AF0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FD2AF0">
        <w:rPr>
          <w:b/>
          <w:bCs/>
          <w:color w:val="C00000"/>
          <w:sz w:val="20"/>
          <w:szCs w:val="20"/>
        </w:rPr>
        <w:t>select * from emp ORDER BY ENAME;</w:t>
      </w:r>
      <w:r w:rsidRPr="00FD2AF0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lastRenderedPageBreak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FD2AF0">
        <w:rPr>
          <w:b/>
          <w:bCs/>
          <w:sz w:val="20"/>
          <w:szCs w:val="20"/>
        </w:rPr>
        <w:t>19. Display all the employees who are not salesman nor the manager</w:t>
      </w:r>
      <w:r w:rsidRPr="00FD2AF0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FD2AF0">
        <w:rPr>
          <w:b/>
          <w:bCs/>
          <w:color w:val="C00000"/>
          <w:sz w:val="20"/>
          <w:szCs w:val="20"/>
        </w:rPr>
        <w:t>select * from emp where job NOT IN('SALESMAN', 'MANAGER');</w:t>
      </w:r>
      <w:r w:rsidRPr="00FD2AF0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7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FD2AF0">
        <w:rPr>
          <w:b/>
          <w:bCs/>
          <w:sz w:val="20"/>
          <w:szCs w:val="20"/>
        </w:rPr>
        <w:t>20. Display the details of a clerk who is getting salary more than 1000 'MANAGER'</w:t>
      </w:r>
      <w:r w:rsidRPr="00FD2AF0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FD2AF0">
        <w:rPr>
          <w:b/>
          <w:bCs/>
          <w:color w:val="C00000"/>
          <w:sz w:val="20"/>
          <w:szCs w:val="20"/>
        </w:rPr>
        <w:t>select * from emp where job = 'CLERK' AND sal &gt; 1000;</w:t>
      </w:r>
      <w:r w:rsidRPr="00FD2AF0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21. Display all the employees whose name starts with any alphabet between B and K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where ename between 'B%' AND 'K%';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lastRenderedPageBreak/>
        <w:t xml:space="preserve">SQL&gt; -- </w:t>
      </w:r>
      <w:r w:rsidRPr="00347099">
        <w:rPr>
          <w:b/>
          <w:bCs/>
          <w:sz w:val="20"/>
          <w:szCs w:val="20"/>
        </w:rPr>
        <w:t>22. Display all employees whose name does not contain the character 'S'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where ename NOT like('%S%');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9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23. Display all the employees whose salary is between 1000 and 2000 but not exact 1500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where sal between 1000 AND 2000 AND sal != 1500;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24. Select all the employees who are hired in the year 1981 (year 81)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where hiredate like '%81';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10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lastRenderedPageBreak/>
        <w:t xml:space="preserve">SQL&gt; -- </w:t>
      </w:r>
      <w:r w:rsidRPr="00347099">
        <w:rPr>
          <w:b/>
          <w:bCs/>
          <w:sz w:val="20"/>
          <w:szCs w:val="20"/>
        </w:rPr>
        <w:t>25. Display all the employees who are hired in February (FEB) month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where hiredate like '%FEB%';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26. Display all the employees according to their seniority of joining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order by hiredate;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27. Display the employees who are either 'Analyst', 'President' or 'Manager'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where job in('ANALYST', 'PRESIDENT', 'MANAGER');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6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28. Display all the Salesman joined in month of September and getting salary more than or equal to 1500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where hiredate like '%FEB%' AND sal &gt;= 1500;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lastRenderedPageBreak/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29. Display the job type of an employee of department number 30 and getting salary more than 1500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where deptno=30 AND sal &gt;= 1500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30. Display the unique job titles of employees in department number 20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distinct(job) from emp where deptno=20;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>JOB</w:t>
      </w:r>
      <w:r w:rsidRPr="00244735">
        <w:rPr>
          <w:sz w:val="20"/>
          <w:szCs w:val="20"/>
        </w:rPr>
        <w:br/>
        <w:t>---------</w:t>
      </w:r>
      <w:r w:rsidRPr="00244735">
        <w:rPr>
          <w:sz w:val="20"/>
          <w:szCs w:val="20"/>
        </w:rPr>
        <w:br/>
        <w:t>CLERK</w:t>
      </w:r>
      <w:r w:rsidRPr="00244735">
        <w:rPr>
          <w:sz w:val="20"/>
          <w:szCs w:val="20"/>
        </w:rPr>
        <w:br/>
        <w:t>MANAGER</w:t>
      </w:r>
      <w:r w:rsidRPr="00244735">
        <w:rPr>
          <w:sz w:val="20"/>
          <w:szCs w:val="20"/>
        </w:rPr>
        <w:br/>
        <w:t>ANALYST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31. Display all the employees in a sorted order to their salary highest to lowest, hiredate latest to oldest.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order by sal desc;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order by hiredate desc;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lastRenderedPageBreak/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32. Display all the employees in a sorted order of their job title and salary.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order by job desc;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Pr="00244735">
        <w:rPr>
          <w:sz w:val="20"/>
          <w:szCs w:val="20"/>
        </w:rPr>
        <w:br/>
        <w:t xml:space="preserve">      7839 KING       PRESIDENT            17-NOV-81       5000                    10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order by sal desc;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lastRenderedPageBreak/>
        <w:t xml:space="preserve">      7839 KING       PRESIDENT            17-NOV-81       5000                    10</w:t>
      </w:r>
      <w:r w:rsidRPr="00244735">
        <w:rPr>
          <w:sz w:val="20"/>
          <w:szCs w:val="20"/>
        </w:rPr>
        <w:br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  <w:t xml:space="preserve">      7788 SCOTT      ANALYST         7566 19-APR-87       3000                    20</w:t>
      </w:r>
      <w:r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  <w:t xml:space="preserve">      7499 ALLEN      SALESMAN        7698 20-FEB-81       1600        300         30</w:t>
      </w:r>
      <w:r w:rsidRPr="00244735">
        <w:rPr>
          <w:sz w:val="20"/>
          <w:szCs w:val="20"/>
        </w:rPr>
        <w:br/>
        <w:t xml:space="preserve">      7844 TURNER     SALESMAN        7698 08-SEP-81       1500          0         30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  <w:t xml:space="preserve">      7521 WARD       SALESMAN        7698 22-FEB-81       1250        500         30</w:t>
      </w:r>
      <w:r w:rsidRPr="00244735">
        <w:rPr>
          <w:sz w:val="20"/>
          <w:szCs w:val="20"/>
        </w:rPr>
        <w:br/>
        <w:t xml:space="preserve">      7654 MARTIN     SALESMAN        7698 28-SEP-81       1250       1400         30</w:t>
      </w:r>
      <w:r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14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33. Display employees in a sorted order of their salary who are clerk.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where job = 'CLERK' order by sal;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7369 SMITH      CLERK           7902 17-DEC-80        800                    20</w:t>
      </w:r>
      <w:r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  <w:t xml:space="preserve">      7934 MILLER     CLERK           7782 23-JAN-82       1300                    10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34. Display all the managers according to their salary highest to lowest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where job = 'MANAGER' order by sal desc;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7566 JONES      MANAGER         7839 02-APR-81       2975                    20</w:t>
      </w:r>
      <w:r w:rsidRPr="00244735">
        <w:rPr>
          <w:sz w:val="20"/>
          <w:szCs w:val="20"/>
        </w:rPr>
        <w:br/>
        <w:t xml:space="preserve">      7698 BLAKE      MANAGER         7839 01-MAY-81       2850                    30</w:t>
      </w:r>
      <w:r w:rsidRPr="00244735">
        <w:rPr>
          <w:sz w:val="20"/>
          <w:szCs w:val="20"/>
        </w:rPr>
        <w:br/>
        <w:t xml:space="preserve">      7782 CLARK      MANAGER         7839 09-JUN-81       2450                    10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>3 rows selected.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SQL&gt; -- </w:t>
      </w:r>
      <w:r w:rsidRPr="00347099">
        <w:rPr>
          <w:b/>
          <w:bCs/>
          <w:sz w:val="20"/>
          <w:szCs w:val="20"/>
        </w:rPr>
        <w:t>35. Display all the employees who have joined either on 3rd or 23rd date of any month in any year.</w:t>
      </w:r>
      <w:r w:rsidRPr="00347099">
        <w:rPr>
          <w:b/>
          <w:bCs/>
          <w:sz w:val="20"/>
          <w:szCs w:val="20"/>
        </w:rPr>
        <w:br/>
      </w:r>
      <w:r w:rsidRPr="00244735">
        <w:rPr>
          <w:sz w:val="20"/>
          <w:szCs w:val="20"/>
        </w:rPr>
        <w:t xml:space="preserve">SQL&gt; </w:t>
      </w:r>
      <w:r w:rsidRPr="00347099">
        <w:rPr>
          <w:b/>
          <w:bCs/>
          <w:color w:val="C00000"/>
          <w:sz w:val="20"/>
          <w:szCs w:val="20"/>
        </w:rPr>
        <w:t>select * from emp where hiredate like '03%' OR hiredate like '23%';</w:t>
      </w:r>
      <w:r w:rsidRPr="00347099">
        <w:rPr>
          <w:b/>
          <w:bCs/>
          <w:color w:val="C00000"/>
          <w:sz w:val="20"/>
          <w:szCs w:val="20"/>
        </w:rPr>
        <w:br/>
      </w:r>
      <w:r w:rsidRPr="00244735">
        <w:rPr>
          <w:sz w:val="20"/>
          <w:szCs w:val="20"/>
        </w:rPr>
        <w:br/>
        <w:t xml:space="preserve">     EMPNO ENAME      JOB              MGR HIREDATE         SAL       COMM     DEPTNO</w:t>
      </w:r>
      <w:r w:rsidRPr="00244735">
        <w:rPr>
          <w:sz w:val="20"/>
          <w:szCs w:val="20"/>
        </w:rPr>
        <w:br/>
        <w:t>---------- ---------- --------- ---------- --------- ---------- ---------- ----------</w:t>
      </w:r>
      <w:r w:rsidRPr="00244735">
        <w:rPr>
          <w:sz w:val="20"/>
          <w:szCs w:val="20"/>
        </w:rPr>
        <w:br/>
        <w:t xml:space="preserve">      7876 ADAMS      CLERK           7788 23-MAY-87       1100                    20</w:t>
      </w:r>
      <w:r w:rsidRPr="00244735">
        <w:rPr>
          <w:sz w:val="20"/>
          <w:szCs w:val="20"/>
        </w:rPr>
        <w:br/>
        <w:t xml:space="preserve">      7900 JAMES      CLERK           7698 03-DEC-81        950                    30</w:t>
      </w:r>
      <w:r w:rsidRPr="00244735">
        <w:rPr>
          <w:sz w:val="20"/>
          <w:szCs w:val="20"/>
        </w:rPr>
        <w:br/>
      </w:r>
      <w:r w:rsidRPr="00244735">
        <w:rPr>
          <w:sz w:val="20"/>
          <w:szCs w:val="20"/>
        </w:rPr>
        <w:lastRenderedPageBreak/>
        <w:t xml:space="preserve">      7902 FORD       ANALYST         7566 03-DEC-81       3000                    20</w:t>
      </w:r>
      <w:r w:rsidRPr="00244735">
        <w:rPr>
          <w:sz w:val="20"/>
          <w:szCs w:val="20"/>
        </w:rPr>
        <w:br/>
        <w:t xml:space="preserve">      7934 MILLER     CLERK           7782 23-JAN-82       1300</w:t>
      </w:r>
    </w:p>
    <w:sectPr w:rsidR="00330695" w:rsidRPr="00244735" w:rsidSect="00491307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2828475">
    <w:abstractNumId w:val="8"/>
  </w:num>
  <w:num w:numId="2" w16cid:durableId="379937073">
    <w:abstractNumId w:val="6"/>
  </w:num>
  <w:num w:numId="3" w16cid:durableId="1388726177">
    <w:abstractNumId w:val="5"/>
  </w:num>
  <w:num w:numId="4" w16cid:durableId="1143424452">
    <w:abstractNumId w:val="4"/>
  </w:num>
  <w:num w:numId="5" w16cid:durableId="330959545">
    <w:abstractNumId w:val="7"/>
  </w:num>
  <w:num w:numId="6" w16cid:durableId="181016178">
    <w:abstractNumId w:val="3"/>
  </w:num>
  <w:num w:numId="7" w16cid:durableId="778766085">
    <w:abstractNumId w:val="2"/>
  </w:num>
  <w:num w:numId="8" w16cid:durableId="1113554248">
    <w:abstractNumId w:val="1"/>
  </w:num>
  <w:num w:numId="9" w16cid:durableId="367878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88F"/>
    <w:rsid w:val="0015074B"/>
    <w:rsid w:val="00183DEF"/>
    <w:rsid w:val="00244735"/>
    <w:rsid w:val="0029639D"/>
    <w:rsid w:val="002B1D79"/>
    <w:rsid w:val="002F7C98"/>
    <w:rsid w:val="00326F90"/>
    <w:rsid w:val="00330695"/>
    <w:rsid w:val="00347099"/>
    <w:rsid w:val="00491307"/>
    <w:rsid w:val="00562D86"/>
    <w:rsid w:val="00AA1D8D"/>
    <w:rsid w:val="00B47730"/>
    <w:rsid w:val="00CB0664"/>
    <w:rsid w:val="00F525A7"/>
    <w:rsid w:val="00FC693F"/>
    <w:rsid w:val="00FD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73A27C"/>
  <w14:defaultImageDpi w14:val="300"/>
  <w15:docId w15:val="{8B2C7A8F-027E-43BE-93F2-C70FE06D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eastAsia="Courier New" w:hAnsi="Courier New" w:cs="Courier New"/>
      <w:sz w:val="17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4069</Words>
  <Characters>23198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Chudasama Vishal</cp:lastModifiedBy>
  <cp:revision>7</cp:revision>
  <dcterms:created xsi:type="dcterms:W3CDTF">2013-12-23T23:15:00Z</dcterms:created>
  <dcterms:modified xsi:type="dcterms:W3CDTF">2025-09-21T08:24:00Z</dcterms:modified>
  <cp:category/>
</cp:coreProperties>
</file>